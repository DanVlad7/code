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034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34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sdfsdg | sdgsg | sdgsdhs</w:t>
      </w:r>
    </w:p>
    <w:p>
      <w:pPr>
        <w:pStyle w:val="Heading1"/>
      </w:pPr>
      <w:r>
        <w:t>About me</w:t>
      </w:r>
    </w:p>
    <w:p>
      <w:r>
        <w:t>sgdsg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sdgsdhs </w:t>
      </w:r>
      <w:r>
        <w:rPr>
          <w:i/>
        </w:rPr>
        <w:t>sdgdsg - shdsh</w:t>
        <w:br/>
      </w:r>
      <w:r>
        <w:t>sgsdgdhs</w:t>
      </w:r>
    </w:p>
    <w:p>
      <w:pPr>
        <w:pStyle w:val="Heading1"/>
      </w:pPr>
      <w:r>
        <w:t>Skills</w:t>
      </w:r>
    </w:p>
    <w:p>
      <w:pPr>
        <w:pStyle w:val="ListBullet"/>
      </w:pPr>
      <w:r>
        <w:t>skill</w:t>
      </w:r>
    </w:p>
    <w:p>
      <w:pPr>
        <w:pStyle w:val="ListBullet"/>
      </w:pPr>
      <w:r>
        <w:t>golang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